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钱争予 导出的笔记</w:t>
      </w:r>
    </w:p>
    <w:p>
      <w:pPr/>
    </w:p>
    <w:p>
      <w:pPr>
        <w:pStyle w:val="ListBullet"/>
      </w:pPr>
      <w:r>
        <w:t>钱争予 通过轻芒杂志导出的笔记</w:t>
      </w:r>
    </w:p>
    <w:p>
      <w:pPr/>
    </w:p>
    <w:p>
      <w:pPr>
        <w:pStyle w:val="Heading2"/>
      </w:pPr>
      <w:r>
        <w:t>卢迪内斯库谈拉康与精神分析史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"https://mp.weixin.qq.com/s?__biz=MzA5MDE1NzAwNg==&amp;mid=2650803928&amp;idx=1&amp;sn=2cafccdca01acbabb254700327bd0ae2&amp;chksm=8bfb5479bc8cdd6f40a39f0cb8227c60ec02516b005652ec9814a0135881b95e0479abb34bc2#rd"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https://mp.weixin.qq.com/s?__biz=MzA5MDE1NzAwNg==&amp;mid=2650803928&amp;idx=1&amp;sn=2cafccdca01acbabb254700327bd0ae2&amp;chksm=8bfb5479bc8cdd6f40a39f0cb8227c60ec02516b005652ec9814a0135881b95e0479abb34bc2#rd</w:t>
      </w:r>
      <w:r>
        <w:rPr>
          <w:rStyle w:val="Hyperlink.0"/>
        </w:rPr>
        <w:fldChar w:fldCharType="end" w:fldLock="0"/>
      </w:r>
    </w:p>
    <w:p>
      <w:r>
        <w:rPr>
          <w:b/>
        </w:rPr>
        <w:t>上海书评</w:t>
      </w:r>
      <w:r>
        <w:t xml:space="preserve"> · </w:t>
      </w:r>
      <w:r>
        <w:t>2021-03-28 09:27</w:t>
      </w:r>
    </w:p>
    <w:p>
      <w:pPr/>
    </w:p>
    <w:p>
      <w:pPr/>
    </w:p>
    <w:p>
      <w:pPr>
        <w:pStyle w:val="Heading2"/>
      </w:pPr>
      <w:r>
        <w:t>美国媒体报道如何塑造人们对仇恨犯罪和恐怖主义的认知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"https://mp.weixin.qq.com/s?__biz=MzU4NzQ4OTYzMA==&amp;mid=2247494091&amp;idx=1&amp;sn=ee937f7ecd9ea1c8279b0d731ce97377&amp;chksm=fde9e1faca9e68ec5d807230db9a121a96ae1bee5b2090d28bacaab9e34708ea80132949ebd0#rd"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https://mp.weixin.qq.com/s?__biz=MzU4NzQ4OTYzMA==&amp;mid=2247494091&amp;idx=1&amp;sn=ee937f7ecd9ea1c8279b0d731ce97377&amp;chksm=fde9e1faca9e68ec5d807230db9a121a96ae1bee5b2090d28bacaab9e34708ea80132949ebd0#rd</w:t>
      </w:r>
      <w:r>
        <w:rPr>
          <w:rStyle w:val="Hyperlink.0"/>
        </w:rPr>
        <w:fldChar w:fldCharType="end" w:fldLock="0"/>
      </w:r>
    </w:p>
    <w:p>
      <w:r>
        <w:rPr>
          <w:b/>
        </w:rPr>
        <w:t>澎湃思想市场</w:t>
      </w:r>
      <w:r>
        <w:t xml:space="preserve"> · </w:t>
      </w:r>
      <w:r>
        <w:t>2021-03-28 11:14</w:t>
      </w:r>
    </w:p>
    <w:p>
      <w:pPr/>
    </w:p>
    <w:p>
      <w:pPr/>
    </w:p>
    <w:p>
      <w:pPr>
        <w:pStyle w:val="Heading2"/>
      </w:pPr>
      <w:r>
        <w:t>当代法国哲学的两条路径是什么？ / 翻译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"https://mp.weixin.qq.com/s?__biz=MzUzNDc3NzIxMA==&amp;mid=2247496947&amp;idx=1&amp;sn=aaefc993c03e6ea8ad64608360f67c18&amp;chksm=fa8d28e6cdfaa1f08ef1ba564f2689d680d1dfb959104d629cfe231e99c32b1bf641f8770437#rd"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https://mp.weixin.qq.com/s?__biz=MzUzNDc3NzIxMA==&amp;mid=2247496947&amp;idx=1&amp;sn=aaefc993c03e6ea8ad64608360f67c18&amp;chksm=fa8d28e6cdfaa1f08ef1ba564f2689d680d1dfb959104d629cfe231e99c32b1bf641f8770437#rd</w:t>
      </w:r>
      <w:r>
        <w:rPr>
          <w:rStyle w:val="Hyperlink.0"/>
        </w:rPr>
        <w:fldChar w:fldCharType="end" w:fldLock="0"/>
      </w:r>
    </w:p>
    <w:p>
      <w:r>
        <w:rPr>
          <w:b/>
        </w:rPr>
        <w:t>Philosophia 哲学社</w:t>
      </w:r>
      <w:r>
        <w:t xml:space="preserve"> · </w:t>
      </w:r>
      <w:r>
        <w:t>2021-03-20 20:37</w:t>
      </w:r>
    </w:p>
    <w:p>
      <w:pPr/>
    </w:p>
    <w:p>
      <w:pPr/>
    </w:p>
    <w:p>
      <w:pPr>
        <w:pStyle w:val="Heading2"/>
      </w:pPr>
      <w:r>
        <w:t>警惕自由主义者的“帝国式倾向”：评潘卡吉·米什拉《平淡的狂热分子》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"https://mp.weixin.qq.com/s?__biz=MzAwMzQ3OTM1Mg==&amp;mid=2247489308&amp;idx=1&amp;sn=d3aed78ef5ee185c0504a84a28f69256&amp;chksm=9b3bd54bac4c5c5d81a5653a4b3f71a42b8b8ccd90b8a203ae8a84465abbd121cdb395c866cc#rd"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https://mp.weixin.qq.com/s?__biz=MzAwMzQ3OTM1Mg==&amp;mid=2247489308&amp;idx=1&amp;sn=d3aed78ef5ee185c0504a84a28f69256&amp;chksm=9b3bd54bac4c5c5d81a5653a4b3f71a42b8b8ccd90b8a203ae8a84465abbd121cdb395c866cc#rd</w:t>
      </w:r>
      <w:r>
        <w:rPr>
          <w:rStyle w:val="Hyperlink.0"/>
        </w:rPr>
        <w:fldChar w:fldCharType="end" w:fldLock="0"/>
      </w:r>
    </w:p>
    <w:p>
      <w:r>
        <w:rPr>
          <w:b/>
        </w:rPr>
        <w:t>燕京书评</w:t>
      </w:r>
      <w:r>
        <w:t xml:space="preserve"> · </w:t>
      </w:r>
      <w:r>
        <w:t>2021-03-04 18:01</w:t>
      </w:r>
    </w:p>
    <w:p>
      <w:pPr/>
    </w:p>
    <w:p>
      <w:pPr/>
    </w:p>
    <w:p>
      <w:pPr>
        <w:pStyle w:val="Heading2"/>
      </w:pPr>
      <w:r>
        <w:t>古代人如何称呼不同毛色的猫咪？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"https://mp.weixin.qq.com/s?__biz=MzUyNDg2NzY1Mw==&amp;mid=2247505308&amp;idx=1&amp;sn=35c4e0f99f65df98c65d30de47eb8898&amp;chksm=fa2454b6cd53dda0be3458c7e724cb2648f8ca6e1fdc15c37416fe67ff0e01dfa44b42573f9f#rd"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https://mp.weixin.qq.com/s?__biz=MzUyNDg2NzY1Mw==&amp;mid=2247505308&amp;idx=1&amp;sn=35c4e0f99f65df98c65d30de47eb8898&amp;chksm=fa2454b6cd53dda0be3458c7e724cb2648f8ca6e1fdc15c37416fe67ff0e01dfa44b42573f9f#rd</w:t>
      </w:r>
      <w:r>
        <w:rPr>
          <w:rStyle w:val="Hyperlink.0"/>
        </w:rPr>
        <w:fldChar w:fldCharType="end" w:fldLock="0"/>
      </w:r>
    </w:p>
    <w:p>
      <w:r>
        <w:rPr>
          <w:b/>
        </w:rPr>
        <w:t>猫研所</w:t>
      </w:r>
      <w:r>
        <w:t xml:space="preserve"> · </w:t>
      </w:r>
      <w:r>
        <w:t>2021-02-24 17:00</w:t>
      </w:r>
    </w:p>
    <w:p>
      <w:pPr/>
    </w:p>
    <w:p>
      <w:pPr/>
    </w:p>
    <w:p>
      <w:pPr>
        <w:pStyle w:val="Heading2"/>
      </w:pPr>
      <w:r>
        <w:t>只要逾越这条线，《猫和老鼠》就是三观不正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"https://mp.weixin.qq.com/s?__biz=MzA3NzA1ODQzNA==&amp;mid=2659279638&amp;idx=1&amp;sn=2a325876f055419947014dd067f98997&amp;chksm=84221bfbb35592ed5b68f8803ad212e3a974aca5e7556af0ba2121a3fbcaf284f8a0d81f0450#rd"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https://mp.weixin.qq.com/s?__biz=MzA3NzA1ODQzNA==&amp;mid=2659279638&amp;idx=1&amp;sn=2a325876f055419947014dd067f98997&amp;chksm=84221bfbb35592ed5b68f8803ad212e3a974aca5e7556af0ba2121a3fbcaf284f8a0d81f0450#rd</w:t>
      </w:r>
      <w:r>
        <w:rPr>
          <w:rStyle w:val="Hyperlink.0"/>
        </w:rPr>
        <w:fldChar w:fldCharType="end" w:fldLock="0"/>
      </w:r>
    </w:p>
    <w:p>
      <w:r>
        <w:rPr>
          <w:b/>
        </w:rPr>
        <w:t>虹膜</w:t>
      </w:r>
      <w:r>
        <w:t xml:space="preserve"> · </w:t>
      </w:r>
      <w:r>
        <w:t>2021-02-28 20:29</w:t>
      </w:r>
    </w:p>
    <w:p>
      <w:pPr/>
    </w:p>
    <w:p>
      <w:pPr/>
    </w:p>
    <w:p>
      <w:pPr>
        <w:pStyle w:val="Heading2"/>
      </w:pPr>
      <w:r>
        <w:t>43年后，这个LOGO将消失！切尔诺贝利推出新LOGO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"https://www.logonews.cn/chernobyl-new-logo.html"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https://www.logonews.cn/chernobyl-new-logo.html</w:t>
      </w:r>
      <w:r>
        <w:rPr>
          <w:rStyle w:val="Hyperlink.0"/>
        </w:rPr>
        <w:fldChar w:fldCharType="end" w:fldLock="0"/>
      </w:r>
    </w:p>
    <w:p>
      <w:r>
        <w:rPr>
          <w:b/>
        </w:rPr>
        <w:t>标志情报局</w:t>
      </w:r>
      <w:r>
        <w:t xml:space="preserve"> · </w:t>
      </w:r>
      <w:r>
        <w:t>2021-02-24 12:32</w:t>
      </w:r>
    </w:p>
    <w:p>
      <w:pPr/>
    </w:p>
    <w:p>
      <w:pPr/>
    </w:p>
    <w:p>
      <w:pPr>
        <w:pStyle w:val="Heading2"/>
      </w:pPr>
      <w:r>
        <w:t>JavaScript 正则表达式匹配汉字 · 徑庭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"https://jhuang.me/2018/01/26/JavaScript-%E6%AD%A3%E5%88%99%E8%A1%A8%E8%BE%BE%E5%BC%8F%E5%8C%B9%E9%85%8D%E6%B1%89%E5%AD%97/"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https://jhuang.me/2018/01/26/JavaScript-%E6%AD%A3%E5%88%99%E8%A1%A8%E8%BE%BE%E5%BC%8F%E5%8C%B9%E9%85%8D%E6%B1%89%E5%AD%97/</w:t>
      </w:r>
      <w:r>
        <w:rPr>
          <w:rStyle w:val="Hyperlink.0"/>
        </w:rPr>
        <w:fldChar w:fldCharType="end" w:fldLock="0"/>
      </w:r>
    </w:p>
    <w:p>
      <w:r>
        <w:rPr>
          <w:b/>
        </w:rPr>
        <w:t>徑庭</w:t>
      </w:r>
      <w:r>
        <w:t xml:space="preserve"> · </w:t>
      </w:r>
      <w:r>
        <w:t>2021-02-25 19:28</w:t>
      </w:r>
    </w:p>
    <w:p>
      <w:pPr/>
    </w:p>
    <w:p>
      <w:pPr/>
    </w:p>
    <w:p>
      <w:pPr>
        <w:pStyle w:val="Heading2"/>
      </w:pPr>
      <w:r>
        <w:t>对话Clubhouse中国版开发者：我们和CH同时起步，但在国内没融到一分钱 | 风眼对话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"https://mp.weixin.qq.com/s?__biz=MjM5ODAxMjU2MA==&amp;mid=2649649399&amp;idx=1&amp;sn=12c6d42b1154cd2008f89691719b57af&amp;chksm=becbe30889bc6a1e09ec2531db955d9c86b8d434ae384970ff05064863b68c1b73213a3c8d73#rd"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https://mp.weixin.qq.com/s?__biz=MjM5ODAxMjU2MA==&amp;mid=2649649399&amp;idx=1&amp;sn=12c6d42b1154cd2008f89691719b57af&amp;chksm=becbe30889bc6a1e09ec2531db955d9c86b8d434ae384970ff05064863b68c1b73213a3c8d73#rd</w:t>
      </w:r>
      <w:r>
        <w:rPr>
          <w:rStyle w:val="Hyperlink.0"/>
        </w:rPr>
        <w:fldChar w:fldCharType="end" w:fldLock="0"/>
      </w:r>
    </w:p>
    <w:p>
      <w:r>
        <w:rPr>
          <w:b/>
        </w:rPr>
        <w:t>iFeng科技</w:t>
      </w:r>
      <w:r>
        <w:t xml:space="preserve"> · </w:t>
      </w:r>
      <w:r>
        <w:t>2021-02-09 15:03</w:t>
      </w:r>
    </w:p>
    <w:p>
      <w:pPr/>
    </w:p>
    <w:p>
      <w:pPr/>
    </w:p>
    <w:p>
      <w:pPr>
        <w:pStyle w:val="Heading2"/>
      </w:pPr>
      <w:r>
        <w:t>清華簡的《六稱》也是太陽年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"https://mp.weixin.qq.com/s?__biz=MzIzMzg2MTQwNw==&amp;mid=2247493510&amp;idx=1&amp;sn=19e939025b385550a1c73fbe618cefee&amp;chksm=e8fd9ff6df8a16e0c593d3444771b9f291eeaf84d69c313ce0541070f1c4aacd9b875a13202f#rd"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https://mp.weixin.qq.com/s?__biz=MzIzMzg2MTQwNw==&amp;mid=2247493510&amp;idx=1&amp;sn=19e939025b385550a1c73fbe618cefee&amp;chksm=e8fd9ff6df8a16e0c593d3444771b9f291eeaf84d69c313ce0541070f1c4aacd9b875a13202f#rd</w:t>
      </w:r>
      <w:r>
        <w:rPr>
          <w:rStyle w:val="Hyperlink.0"/>
        </w:rPr>
        <w:fldChar w:fldCharType="end" w:fldLock="0"/>
      </w:r>
    </w:p>
    <w:p>
      <w:r>
        <w:rPr>
          <w:b/>
        </w:rPr>
        <w:t>辛德勇自述</w:t>
      </w:r>
      <w:r>
        <w:t xml:space="preserve"> · </w:t>
      </w:r>
      <w:r>
        <w:t>2020-12-19 06:55</w:t>
      </w:r>
    </w:p>
    <w:p>
      <w:pPr/>
    </w:p>
    <w:p>
      <w:pPr/>
    </w:p>
    <w:p>
      <w:pPr>
        <w:pStyle w:val="Heading2"/>
      </w:pPr>
      <w:r>
        <w:t>清華簡《四寺》的四至十二月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"https://mp.weixin.qq.com/s?__biz=MzIzMzg2MTQwNw==&amp;mid=2247493504&amp;idx=1&amp;sn=9cb91a931ea5ada904a2013ffcb4bbce&amp;chksm=e8fd9ff0df8a16e6810d9a09e16b3383be1e49fe88fa68fce1939ca67f5dc640ccc29acd0cd9#rd"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https://mp.weixin.qq.com/s?__biz=MzIzMzg2MTQwNw==&amp;mid=2247493504&amp;idx=1&amp;sn=9cb91a931ea5ada904a2013ffcb4bbce&amp;chksm=e8fd9ff0df8a16e6810d9a09e16b3383be1e49fe88fa68fce1939ca67f5dc640ccc29acd0cd9#rd</w:t>
      </w:r>
      <w:r>
        <w:rPr>
          <w:rStyle w:val="Hyperlink.0"/>
        </w:rPr>
        <w:fldChar w:fldCharType="end" w:fldLock="0"/>
      </w:r>
    </w:p>
    <w:p>
      <w:r>
        <w:rPr>
          <w:b/>
        </w:rPr>
        <w:t>辛德勇自述</w:t>
      </w:r>
      <w:r>
        <w:t xml:space="preserve"> · </w:t>
      </w:r>
      <w:r>
        <w:t>2020-12-18 06:55</w:t>
      </w:r>
    </w:p>
    <w:p>
      <w:pPr/>
    </w:p>
    <w:p>
      <w:pPr/>
    </w:p>
    <w:p>
      <w:pPr>
        <w:pStyle w:val="Heading2"/>
      </w:pPr>
      <w:r>
        <w:t>Clubhouse：创造故事的年代，如何造神丨溯元对谈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"https://mp.weixin.qq.com/s?__biz=MzI1MDM5Mjc2Nw==&amp;mid=2247495299&amp;idx=1&amp;sn=dc323fe2f76b27f6f7e34cca01d3485f&amp;chksm=e9805753def7de453f4f15a72e73f23ae4e55c3a8eb5ab482a3a6f39372ee2b9ca80def9626b#rd"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https://mp.weixin.qq.com/s?__biz=MzI1MDM5Mjc2Nw==&amp;mid=2247495299&amp;idx=1&amp;sn=dc323fe2f76b27f6f7e34cca01d3485f&amp;chksm=e9805753def7de453f4f15a72e73f23ae4e55c3a8eb5ab482a3a6f39372ee2b9ca80def9626b#rd</w:t>
      </w:r>
      <w:r>
        <w:rPr>
          <w:rStyle w:val="Hyperlink.0"/>
        </w:rPr>
        <w:fldChar w:fldCharType="end" w:fldLock="0"/>
      </w:r>
    </w:p>
    <w:p>
      <w:r>
        <w:rPr>
          <w:b/>
        </w:rPr>
        <w:t>溯元育新</w:t>
      </w:r>
      <w:r>
        <w:t xml:space="preserve"> · </w:t>
      </w:r>
      <w:r>
        <w:t>2021-02-04 08:00</w:t>
      </w:r>
    </w:p>
    <w:p>
      <w:pPr/>
    </w:p>
    <w:p>
      <w:pPr/>
    </w:p>
    <w:p>
      <w:pPr>
        <w:pStyle w:val="Heading2"/>
      </w:pPr>
      <w:r>
        <w:t>flypig：关于 Apple 新春贺岁片《阿年》的一些感受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"http://www.ifanr.com/1398945"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http://www.ifanr.com/1398945</w:t>
      </w:r>
      <w:r>
        <w:rPr>
          <w:rStyle w:val="Hyperlink.0"/>
        </w:rPr>
        <w:fldChar w:fldCharType="end" w:fldLock="0"/>
      </w:r>
    </w:p>
    <w:p>
      <w:r>
        <w:rPr>
          <w:b/>
        </w:rPr>
        <w:t>爱范儿</w:t>
      </w:r>
      <w:r>
        <w:t xml:space="preserve"> · </w:t>
      </w:r>
      <w:r>
        <w:t>2021-01-29 09:20</w:t>
      </w:r>
    </w:p>
    <w:p>
      <w:pPr/>
    </w:p>
    <w:p>
      <w:pPr/>
    </w:p>
    <w:p>
      <w:pPr>
        <w:pStyle w:val="Heading2"/>
      </w:pPr>
      <w:r>
        <w:t>6亿的波提切利：泡沫还是捡漏？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"https://mp.weixin.qq.com/s?__biz=MzA4MTQ2NDUwNA==&amp;mid=2651758511&amp;idx=1&amp;sn=ef5d0567ddd544f9ac4a0b5616a76c4c&amp;chksm=846ea278b3192b6e8b5a4b35de3620d62f392fbaf550ae6d5d86d2c0178d34f79ec0985deaed#rd"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https://mp.weixin.qq.com/s?__biz=MzA4MTQ2NDUwNA==&amp;mid=2651758511&amp;idx=1&amp;sn=ef5d0567ddd544f9ac4a0b5616a76c4c&amp;chksm=846ea278b3192b6e8b5a4b35de3620d62f392fbaf550ae6d5d86d2c0178d34f79ec0985deaed#rd</w:t>
      </w:r>
      <w:r>
        <w:rPr>
          <w:rStyle w:val="Hyperlink.0"/>
        </w:rPr>
        <w:fldChar w:fldCharType="end" w:fldLock="0"/>
      </w:r>
    </w:p>
    <w:p>
      <w:r>
        <w:rPr>
          <w:b/>
        </w:rPr>
        <w:t>北青艺评</w:t>
      </w:r>
      <w:r>
        <w:t xml:space="preserve"> · </w:t>
      </w:r>
      <w:r>
        <w:t>2021-02-06 12:00</w:t>
      </w:r>
    </w:p>
    <w:p>
      <w:pPr/>
    </w:p>
    <w:p>
      <w:pPr/>
    </w:p>
    <w:p>
      <w:pPr>
        <w:pStyle w:val="Heading2"/>
      </w:pPr>
      <w:r>
        <w:t>全球运动观察｜希腊极右翼政党“金色黎明”是如何被粉碎的？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"https://mp.weixin.qq.com/s?__biz=MzU4NzQ4OTYzMA==&amp;mid=2247493094&amp;idx=1&amp;sn=02ad295ad64aa4d4ffeadc7d6549ccd6&amp;chksm=fde9edd7ca9e64c143cad1e2751ced59b642fa62ab537a0d282f3702f7a18fe01c343aa8e326#rd"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https://mp.weixin.qq.com/s?__biz=MzU4NzQ4OTYzMA==&amp;mid=2247493094&amp;idx=1&amp;sn=02ad295ad64aa4d4ffeadc7d6549ccd6&amp;chksm=fde9edd7ca9e64c143cad1e2751ced59b642fa62ab537a0d282f3702f7a18fe01c343aa8e326#rd</w:t>
      </w:r>
      <w:r>
        <w:rPr>
          <w:rStyle w:val="Hyperlink.0"/>
        </w:rPr>
        <w:fldChar w:fldCharType="end" w:fldLock="0"/>
      </w:r>
    </w:p>
    <w:p>
      <w:r>
        <w:rPr>
          <w:b/>
        </w:rPr>
        <w:t>澎湃思想市场</w:t>
      </w:r>
      <w:r>
        <w:t xml:space="preserve"> · </w:t>
      </w:r>
      <w:r>
        <w:t>2021-02-06 14:48</w:t>
      </w:r>
    </w:p>
    <w:p>
      <w:pPr/>
    </w:p>
    <w:p>
      <w:pPr/>
    </w:p>
    <w:p>
      <w:pPr>
        <w:pStyle w:val="Heading2"/>
      </w:pPr>
      <w:r>
        <w:t>2020，我们在阅读中留下了什么？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"https://qingmang.mobi/original/28844?fulltext=1&amp;embed=1"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https://qingmang.mobi/original/28844?fulltext=1&amp;embed=1</w:t>
      </w:r>
      <w:r>
        <w:rPr>
          <w:rStyle w:val="Hyperlink.0"/>
        </w:rPr>
        <w:fldChar w:fldCharType="end" w:fldLock="0"/>
      </w:r>
    </w:p>
    <w:p>
      <w:r>
        <w:rPr>
          <w:b/>
        </w:rPr>
        <w:t>轻芒杂志</w:t>
      </w:r>
      <w:r>
        <w:t xml:space="preserve"> · </w:t>
      </w:r>
      <w:r>
        <w:t>2020-12-24 23:24</w:t>
      </w:r>
    </w:p>
    <w:p>
      <w:pPr/>
    </w:p>
    <w:p>
      <w:pPr/>
    </w:p>
    <w:p>
      <w:pPr>
        <w:pStyle w:val="Heading2"/>
      </w:pPr>
      <w:r>
        <w:t>这本杂志只活了1岁，却让一代人见过中国漫画最好的时光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"http://www.huxiu.com/article/386289.html"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http://www.huxiu.com/article/386289.html</w:t>
      </w:r>
      <w:r>
        <w:rPr>
          <w:rStyle w:val="Hyperlink.0"/>
        </w:rPr>
        <w:fldChar w:fldCharType="end" w:fldLock="0"/>
      </w:r>
    </w:p>
    <w:p>
      <w:r>
        <w:rPr>
          <w:b/>
        </w:rPr>
        <w:t>虎嗅网</w:t>
      </w:r>
      <w:r>
        <w:t xml:space="preserve"> · </w:t>
      </w:r>
      <w:r>
        <w:t>2020-10-09 19:02</w:t>
      </w:r>
    </w:p>
    <w:p>
      <w:pPr/>
    </w:p>
    <w:p>
      <w:pPr/>
    </w:p>
    <w:p>
      <w:pPr>
        <w:pStyle w:val="Heading2"/>
      </w:pPr>
      <w:r>
        <w:t>万元出头、家店两用，BOXER半热风烘焙机体验报告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"https://mp.weixin.qq.com/s?__biz=MzU0OTc3NzA4MQ==&amp;mid=2247508137&amp;idx=1&amp;sn=3349f6d4ea6d19338895c38c94be8364&amp;chksm=fba85b7fccdfd269efd8994343b49c92ac9b6e95ecf4e7bb2a61969a0a8218e1b09f35cb1c89#rd"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https://mp.weixin.qq.com/s?__biz=MzU0OTc3NzA4MQ==&amp;mid=2247508137&amp;idx=1&amp;sn=3349f6d4ea6d19338895c38c94be8364&amp;chksm=fba85b7fccdfd269efd8994343b49c92ac9b6e95ecf4e7bb2a61969a0a8218e1b09f35cb1c89#rd</w:t>
      </w:r>
      <w:r>
        <w:rPr>
          <w:rStyle w:val="Hyperlink.0"/>
        </w:rPr>
        <w:fldChar w:fldCharType="end" w:fldLock="0"/>
      </w:r>
    </w:p>
    <w:p>
      <w:r>
        <w:rPr>
          <w:b/>
        </w:rPr>
        <w:t>咖啡沙龙</w:t>
      </w:r>
      <w:r>
        <w:t xml:space="preserve"> · </w:t>
      </w:r>
      <w:r>
        <w:t>2020-10-05 11:00</w:t>
      </w:r>
    </w:p>
    <w:p>
      <w:pPr/>
    </w:p>
    <w:p>
      <w:pPr/>
    </w:p>
    <w:p>
      <w:pPr>
        <w:pStyle w:val="Heading2"/>
      </w:pPr>
      <w:r>
        <w:t>字谈字畅五周年特别节目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"https://mp.weixin.qq.com/s?__biz=MzA3MjM1MDUzMQ==&amp;mid=2660344781&amp;idx=1&amp;sn=a1cf09b8598e700323fc74baeff6fe33&amp;chksm=847aade1b30d24f7e559f929b04c4549b1a347e501298af0189c7108d2c427cd13bf68909df1#rd"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https://mp.weixin.qq.com/s?__biz=MzA3MjM1MDUzMQ==&amp;mid=2660344781&amp;idx=1&amp;sn=a1cf09b8598e700323fc74baeff6fe33&amp;chksm=847aade1b30d24f7e559f929b04c4549b1a347e501298af0189c7108d2c427cd13bf68909df1#rd</w:t>
      </w:r>
      <w:r>
        <w:rPr>
          <w:rStyle w:val="Hyperlink.0"/>
        </w:rPr>
        <w:fldChar w:fldCharType="end" w:fldLock="0"/>
      </w:r>
    </w:p>
    <w:p>
      <w:r>
        <w:rPr>
          <w:b/>
        </w:rPr>
        <w:t>The Type</w:t>
      </w:r>
      <w:r>
        <w:t xml:space="preserve"> · </w:t>
      </w:r>
      <w:r>
        <w:t>2020-10-02 11:39</w:t>
      </w:r>
    </w:p>
    <w:p>
      <w:pPr/>
    </w:p>
    <w:p>
      <w:pPr/>
    </w:p>
    <w:p>
      <w:pPr>
        <w:pStyle w:val="Heading2"/>
      </w:pPr>
      <w:r>
        <w:t>今年最大的数字艺术展来了，我们去看了看到底有多美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"http://www.ifanr.com/1369095"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http://www.ifanr.com/1369095</w:t>
      </w:r>
      <w:r>
        <w:rPr>
          <w:rStyle w:val="Hyperlink.0"/>
        </w:rPr>
        <w:fldChar w:fldCharType="end" w:fldLock="0"/>
      </w:r>
    </w:p>
    <w:p>
      <w:r>
        <w:rPr>
          <w:b/>
        </w:rPr>
        <w:t>爱范儿</w:t>
      </w:r>
      <w:r>
        <w:t xml:space="preserve"> · </w:t>
      </w:r>
      <w:r>
        <w:t>2020-09-29 20:16</w:t>
      </w:r>
    </w:p>
    <w:p>
      <w:pPr/>
    </w:p>
    <w:p>
      <w:pPr/>
    </w:p>
    <w:p>
      <w:pPr>
        <w:pStyle w:val="Heading2"/>
      </w:pPr>
      <w:r>
        <w:t>重說中秋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"https://mp.weixin.qq.com/s?__biz=MzIzMzg2MTQwNw==&amp;mid=2247492876&amp;idx=1&amp;sn=a804c859c5dcb57d6371b924d6a68034&amp;chksm=e8fd9d7cdf8a146ab0b959e0f94cc18704e5e7c546ac630bd3a07660770ee726ef88d0dee623#rd"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https://mp.weixin.qq.com/s?__biz=MzIzMzg2MTQwNw==&amp;mid=2247492876&amp;idx=1&amp;sn=a804c859c5dcb57d6371b924d6a68034&amp;chksm=e8fd9d7cdf8a146ab0b959e0f94cc18704e5e7c546ac630bd3a07660770ee726ef88d0dee623#rd</w:t>
      </w:r>
      <w:r>
        <w:rPr>
          <w:rStyle w:val="Hyperlink.0"/>
        </w:rPr>
        <w:fldChar w:fldCharType="end" w:fldLock="0"/>
      </w:r>
    </w:p>
    <w:p>
      <w:r>
        <w:rPr>
          <w:b/>
        </w:rPr>
        <w:t>辛德勇自述</w:t>
      </w:r>
      <w:r>
        <w:t xml:space="preserve"> · </w:t>
      </w:r>
      <w:r>
        <w:t>2020-10-01 06:55</w:t>
      </w:r>
    </w:p>
    <w:p>
      <w:pPr/>
    </w:p>
    <w:p>
      <w:pPr/>
    </w:p>
    <w:p>
      <w:pPr>
        <w:pStyle w:val="Heading2"/>
      </w:pPr>
      <w:r>
        <w:t>オントロ &amp; グスーム?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"https://blogs.adobe.com/CCJKType/2019/08/angstrom-square-ligatures.html"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https://blogs.adobe.com/CCJKType/2019/08/angstrom-square-ligatures.html</w:t>
      </w:r>
      <w:r>
        <w:rPr>
          <w:rStyle w:val="Hyperlink.0"/>
        </w:rPr>
        <w:fldChar w:fldCharType="end" w:fldLock="0"/>
      </w:r>
    </w:p>
    <w:p>
      <w:r>
        <w:rPr>
          <w:b/>
        </w:rPr>
        <w:t>CJK Type Blog</w:t>
      </w:r>
      <w:r>
        <w:t xml:space="preserve"> · </w:t>
      </w:r>
      <w:r>
        <w:t>2019-08-21 04:43</w:t>
      </w:r>
    </w:p>
    <w:p>
      <w:pPr/>
    </w:p>
    <w:p>
      <w:pPr/>
    </w:p>
    <w:p>
      <w:pPr>
        <w:pStyle w:val="Heading2"/>
      </w:pPr>
      <w:r>
        <w:t>我對印刷術起源地問題的基本認識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"https://mp.weixin.qq.com/s?__biz=MzIzMzg2MTQwNw==&amp;mid=2247491319&amp;idx=1&amp;sn=dd9f0ba3a8eab2b513ebf32c59939b54&amp;chksm=e8fe6687df89ef913ea01be754e2986cb9a04648c7ecc63e4468e58b96b86bbea25a9094e20e#rd"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https://mp.weixin.qq.com/s?__biz=MzIzMzg2MTQwNw==&amp;mid=2247491319&amp;idx=1&amp;sn=dd9f0ba3a8eab2b513ebf32c59939b54&amp;chksm=e8fe6687df89ef913ea01be754e2986cb9a04648c7ecc63e4468e58b96b86bbea25a9094e20e#rd</w:t>
      </w:r>
      <w:r>
        <w:rPr>
          <w:rStyle w:val="Hyperlink.0"/>
        </w:rPr>
        <w:fldChar w:fldCharType="end" w:fldLock="0"/>
      </w:r>
    </w:p>
    <w:p>
      <w:r>
        <w:rPr>
          <w:b/>
        </w:rPr>
        <w:t>辛德勇自述</w:t>
      </w:r>
      <w:r>
        <w:t xml:space="preserve"> · </w:t>
      </w:r>
      <w:r>
        <w:t>2020-03-27 18:55</w:t>
      </w:r>
    </w:p>
    <w:p>
      <w:pPr/>
    </w:p>
    <w:p>
      <w:pPr/>
    </w:p>
    <w:p>
      <w:pPr>
        <w:pStyle w:val="Heading2"/>
      </w:pPr>
      <w:r>
        <w:t>我對印刷術問世時間的認識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"https://mp.weixin.qq.com/s?__biz=MzIzMzg2MTQwNw==&amp;mid=2247491405&amp;idx=1&amp;sn=c583584b00014c11249b914b1438370f&amp;chksm=e8fe673ddf89ee2bf5f9952e4ae1744911948f1cf3aecc61592466487a503f74e1562b6e21d7#rd"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https://mp.weixin.qq.com/s?__biz=MzIzMzg2MTQwNw==&amp;mid=2247491405&amp;idx=1&amp;sn=c583584b00014c11249b914b1438370f&amp;chksm=e8fe673ddf89ee2bf5f9952e4ae1744911948f1cf3aecc61592466487a503f74e1562b6e21d7#rd</w:t>
      </w:r>
      <w:r>
        <w:rPr>
          <w:rStyle w:val="Hyperlink.0"/>
        </w:rPr>
        <w:fldChar w:fldCharType="end" w:fldLock="0"/>
      </w:r>
    </w:p>
    <w:p>
      <w:r>
        <w:rPr>
          <w:b/>
        </w:rPr>
        <w:t>辛德勇自述</w:t>
      </w:r>
      <w:r>
        <w:t xml:space="preserve"> · </w:t>
      </w:r>
      <w:r>
        <w:t>2020-04-06 06:55</w:t>
      </w:r>
    </w:p>
    <w:p>
      <w:pPr/>
    </w:p>
    <w:p>
      <w:pPr/>
    </w:p>
    <w:p>
      <w:pPr>
        <w:pStyle w:val="Heading2"/>
      </w:pPr>
      <w:r>
        <w:t>我對印刷術產生的社會原因的認識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"https://mp.weixin.qq.com/s?__biz=MzIzMzg2MTQwNw==&amp;mid=2247491437&amp;idx=1&amp;sn=ffa4b880fa2f16abb0ec2236ddbd13ee&amp;chksm=e8fe671ddf89ee0b4d5fb4f459f03e32bf6605d0c87e8b7ac653d2b96e7ff1faa62c586501b8#rd"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https://mp.weixin.qq.com/s?__biz=MzIzMzg2MTQwNw==&amp;mid=2247491437&amp;idx=1&amp;sn=ffa4b880fa2f16abb0ec2236ddbd13ee&amp;chksm=e8fe671ddf89ee0b4d5fb4f459f03e32bf6605d0c87e8b7ac653d2b96e7ff1faa62c586501b8#rd</w:t>
      </w:r>
      <w:r>
        <w:rPr>
          <w:rStyle w:val="Hyperlink.0"/>
        </w:rPr>
        <w:fldChar w:fldCharType="end" w:fldLock="0"/>
      </w:r>
    </w:p>
    <w:p>
      <w:r>
        <w:rPr>
          <w:b/>
        </w:rPr>
        <w:t>辛德勇自述</w:t>
      </w:r>
      <w:r>
        <w:t xml:space="preserve"> · </w:t>
      </w:r>
      <w:r>
        <w:t>2020-04-09 06:55</w:t>
      </w:r>
    </w:p>
    <w:p>
      <w:pPr/>
    </w:p>
    <w:p>
      <w:pPr/>
    </w:p>
    <w:p>
      <w:pPr>
        <w:pStyle w:val="Heading2"/>
      </w:pPr>
      <w:r>
        <w:t>［插画］只画大尺度插画的小姐姐，画风清奇，简直太撩人啦！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"https://mp.weixin.qq.com/s?__biz=MzA4MjY0ODYxOA==&amp;mid=2650564171&amp;idx=1&amp;sn=ea130e98d0c9393b0b422de579077cd0&amp;chksm=878a4d0eb0fdc418de7b1bdd839c8b6d6ef44a0b142a75d96cbb4a7dc9ece7a9842415f8c4ca#rd"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https://mp.weixin.qq.com/s?__biz=MzA4MjY0ODYxOA==&amp;mid=2650564171&amp;idx=1&amp;sn=ea130e98d0c9393b0b422de579077cd0&amp;chksm=878a4d0eb0fdc418de7b1bdd839c8b6d6ef44a0b142a75d96cbb4a7dc9ece7a9842415f8c4ca#rd</w:t>
      </w:r>
      <w:r>
        <w:rPr>
          <w:rStyle w:val="Hyperlink.0"/>
        </w:rPr>
        <w:fldChar w:fldCharType="end" w:fldLock="0"/>
      </w:r>
    </w:p>
    <w:p>
      <w:r>
        <w:rPr>
          <w:b/>
        </w:rPr>
        <w:t>摄影与诗歌</w:t>
      </w:r>
      <w:r>
        <w:t xml:space="preserve"> · </w:t>
      </w:r>
      <w:r>
        <w:t>2020-09-24 19:40</w:t>
      </w:r>
    </w:p>
    <w:p>
      <w:pPr/>
    </w:p>
    <w:p>
      <w:pPr/>
    </w:p>
    <w:p>
      <w:pPr>
        <w:pStyle w:val="Heading2"/>
      </w:pPr>
      <w:r>
        <w:t>VR 和科幻的十三层空间</w:t>
      </w:r>
    </w:p>
    <w:p>
      <w:pPr/>
    </w:p>
    <w:p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"http://mp.weixin.qq.com/s?__biz=MzA3NTY1NDMxMg==&amp;mid=2651271674&amp;idx=1&amp;sn=b38b6bc77e5d53e8607be315006c960b#rd"</w:instrText>
      </w:r>
      <w:r>
        <w:rPr>
          <w:rStyle w:val="Hyperlink.0"/>
        </w:rPr>
        <w:fldChar w:fldCharType="separate" w:fldLock="0"/>
      </w:r>
      <w:r>
        <w:rPr>
          <w:color w:val="000000" w:themeColor="hyperlink"/>
          <w:u w:val="single"/>
        </w:rPr>
        <w:t>http://mp.weixin.qq.com/s?__biz=MzA3NTY1NDMxMg==&amp;mid=2651271674&amp;idx=1&amp;sn=b38b6bc77e5d53e8607be315006c960b#rd</w:t>
      </w:r>
      <w:r>
        <w:rPr>
          <w:rStyle w:val="Hyperlink.0"/>
        </w:rPr>
        <w:fldChar w:fldCharType="end" w:fldLock="0"/>
      </w:r>
    </w:p>
    <w:p>
      <w:r>
        <w:rPr>
          <w:b/>
        </w:rPr>
        <w:t>离线</w:t>
      </w:r>
      <w:r>
        <w:t xml:space="preserve"> · </w:t>
      </w:r>
      <w:r>
        <w:t>2016-06-08 10:35</w:t>
      </w:r>
    </w:p>
    <w:p>
      <w:pPr/>
    </w:p>
    <w:p>
      <w:pPr>
        <w:pStyle w:val="Quote"/>
      </w:pPr>
      <w:r>
        <w:t>科幻是进步主义带来的一种文学类型：由于科学的发展，人类变得乐观起来，默认未来的世界是会越变越好的，技术是会越来越进步的，我们将有能力解决我们现在解决不了的问题。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